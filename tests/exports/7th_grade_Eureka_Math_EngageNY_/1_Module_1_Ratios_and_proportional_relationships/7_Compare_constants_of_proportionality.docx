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Compare constants of proportionality</w:t>
      </w:r>
    </w:p>
    <w:p>
      <w:r>
        <w:drawing>
          <wp:inline xmlns:a="http://schemas.openxmlformats.org/drawingml/2006/main" xmlns:pic="http://schemas.openxmlformats.org/drawingml/2006/picture">
            <wp:extent cx="5577840" cy="38177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817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47190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7190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