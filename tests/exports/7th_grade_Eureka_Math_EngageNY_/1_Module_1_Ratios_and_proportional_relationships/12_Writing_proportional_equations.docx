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Writing proportional equations</w:t>
      </w:r>
    </w:p>
    <w:p>
      <w:r>
        <w:drawing>
          <wp:inline xmlns:a="http://schemas.openxmlformats.org/drawingml/2006/main" xmlns:pic="http://schemas.openxmlformats.org/drawingml/2006/picture">
            <wp:extent cx="5577840" cy="13094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309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9693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969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113087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1308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129242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2924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