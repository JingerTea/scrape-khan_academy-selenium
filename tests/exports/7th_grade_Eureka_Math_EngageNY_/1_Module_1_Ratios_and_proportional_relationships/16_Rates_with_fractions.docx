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Rates with fractions</w:t>
      </w:r>
    </w:p>
    <w:p>
      <w:r>
        <w:drawing>
          <wp:inline xmlns:a="http://schemas.openxmlformats.org/drawingml/2006/main" xmlns:pic="http://schemas.openxmlformats.org/drawingml/2006/picture">
            <wp:extent cx="5577840" cy="994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94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118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11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1648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64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9948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94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