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Interpret constant of proportionality in graphs</w:t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727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72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