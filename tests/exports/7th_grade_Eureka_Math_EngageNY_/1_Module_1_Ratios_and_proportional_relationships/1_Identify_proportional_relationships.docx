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Identify proportional relationships</w:t>
      </w:r>
    </w:p>
    <w:p>
      <w:r>
        <w:drawing>
          <wp:inline xmlns:a="http://schemas.openxmlformats.org/drawingml/2006/main" xmlns:pic="http://schemas.openxmlformats.org/drawingml/2006/picture">
            <wp:extent cx="5577840" cy="2108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108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26613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6613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266137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6613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228725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287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255084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5508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266137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6613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21086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108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