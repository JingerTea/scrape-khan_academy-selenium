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Interpreting graphs of proportional relationships</w:t>
      </w:r>
    </w:p>
    <w:p>
      <w:r>
        <w:drawing>
          <wp:inline xmlns:a="http://schemas.openxmlformats.org/drawingml/2006/main" xmlns:pic="http://schemas.openxmlformats.org/drawingml/2006/picture">
            <wp:extent cx="5577840" cy="51867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186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56968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696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56968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696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51867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186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