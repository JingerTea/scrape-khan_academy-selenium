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Identify proportional relationships from graphs</w:t>
      </w:r>
    </w:p>
    <w:p>
      <w:r>
        <w:drawing>
          <wp:inline xmlns:a="http://schemas.openxmlformats.org/drawingml/2006/main" xmlns:pic="http://schemas.openxmlformats.org/drawingml/2006/picture">
            <wp:extent cx="5577840" cy="48976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uestion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48976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_________________________________________________________________________________________________________</w:t>
      </w:r>
    </w:p>
    <w:p>
      <w:r>
        <w:t>Scratch paper:</w:t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577840" cy="569687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uestion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56968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_________________________________________________________________________________________________________</w:t>
      </w:r>
    </w:p>
    <w:p>
      <w:r>
        <w:t>Scratch paper:</w:t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577840" cy="569687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uestion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56968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_________________________________________________________________________________________________________</w:t>
      </w:r>
    </w:p>
    <w:p>
      <w:r>
        <w:t>Scratch paper:</w:t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577840" cy="569687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uestion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56968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_________________________________________________________________________________________________________</w:t>
      </w:r>
    </w:p>
    <w:p>
      <w:r>
        <w:t>Scratch paper: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