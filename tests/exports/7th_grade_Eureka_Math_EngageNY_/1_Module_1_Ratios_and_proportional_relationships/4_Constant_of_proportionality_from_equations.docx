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Constant of proportionality from equations</w:t>
      </w:r>
    </w:p>
    <w:p>
      <w:r>
        <w:drawing>
          <wp:inline xmlns:a="http://schemas.openxmlformats.org/drawingml/2006/main" xmlns:pic="http://schemas.openxmlformats.org/drawingml/2006/picture">
            <wp:extent cx="5577840" cy="30099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0099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6547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654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29334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933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441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44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