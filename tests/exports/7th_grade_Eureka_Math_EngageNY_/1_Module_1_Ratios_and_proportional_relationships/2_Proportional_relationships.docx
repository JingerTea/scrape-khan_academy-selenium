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Proportional relationships</w:t>
      </w:r>
    </w:p>
    <w:p>
      <w:r>
        <w:drawing>
          <wp:inline xmlns:a="http://schemas.openxmlformats.org/drawingml/2006/main" xmlns:pic="http://schemas.openxmlformats.org/drawingml/2006/picture">
            <wp:extent cx="5577840" cy="39282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9282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451498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45149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435343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43534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312052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1205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451498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45149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569687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56968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435343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43534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