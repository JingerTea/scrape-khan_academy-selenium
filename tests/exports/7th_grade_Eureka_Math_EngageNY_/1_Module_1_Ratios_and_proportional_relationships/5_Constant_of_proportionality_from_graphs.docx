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Constant of proportionality from graphs</w:t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38942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94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482959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8295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7987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79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