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Interpret constants of proportionality</w:t>
      </w:r>
    </w:p>
    <w:p>
      <w:r>
        <w:drawing>
          <wp:inline xmlns:a="http://schemas.openxmlformats.org/drawingml/2006/main" xmlns:pic="http://schemas.openxmlformats.org/drawingml/2006/picture">
            <wp:extent cx="5577840" cy="16070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07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1408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14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6155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15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6783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678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