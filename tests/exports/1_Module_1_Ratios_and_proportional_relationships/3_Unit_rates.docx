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Unit rates</w:t>
      </w:r>
    </w:p>
    <w:p>
      <w:r>
        <w:drawing>
          <wp:inline xmlns:a="http://schemas.openxmlformats.org/drawingml/2006/main" xmlns:pic="http://schemas.openxmlformats.org/drawingml/2006/picture">
            <wp:extent cx="5577840" cy="909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90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8842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884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488911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889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909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90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88429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884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488911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889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909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90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